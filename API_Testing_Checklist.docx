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14" w:rsidRDefault="00407F89">
      <w:pPr>
        <w:pStyle w:val="Title"/>
      </w:pPr>
      <w:r>
        <w:t>API Testing Checklist</w:t>
      </w:r>
    </w:p>
    <w:p w:rsidR="004F5814" w:rsidRDefault="00407F89">
      <w:pPr>
        <w:pStyle w:val="Heading1"/>
      </w:pPr>
      <w:r>
        <w:t>🔹</w:t>
      </w:r>
      <w:r>
        <w:t xml:space="preserve"> Auth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1042"/>
        <w:gridCol w:w="993"/>
        <w:gridCol w:w="1991"/>
        <w:gridCol w:w="2216"/>
        <w:gridCol w:w="988"/>
        <w:gridCol w:w="1109"/>
      </w:tblGrid>
      <w:tr w:rsidR="004F5814" w:rsidTr="003679E1">
        <w:tc>
          <w:tcPr>
            <w:tcW w:w="1234" w:type="dxa"/>
          </w:tcPr>
          <w:p w:rsidR="004F5814" w:rsidRDefault="00407F89">
            <w:r>
              <w:t>#</w:t>
            </w:r>
          </w:p>
        </w:tc>
        <w:tc>
          <w:tcPr>
            <w:tcW w:w="1234" w:type="dxa"/>
          </w:tcPr>
          <w:p w:rsidR="004F5814" w:rsidRDefault="00407F89">
            <w:r>
              <w:t>Action</w:t>
            </w:r>
          </w:p>
        </w:tc>
        <w:tc>
          <w:tcPr>
            <w:tcW w:w="1234" w:type="dxa"/>
          </w:tcPr>
          <w:p w:rsidR="004F5814" w:rsidRDefault="00407F89">
            <w:r>
              <w:t>Method</w:t>
            </w:r>
          </w:p>
        </w:tc>
        <w:tc>
          <w:tcPr>
            <w:tcW w:w="1234" w:type="dxa"/>
          </w:tcPr>
          <w:p w:rsidR="004F5814" w:rsidRDefault="00407F89">
            <w:r>
              <w:t>URL</w:t>
            </w:r>
          </w:p>
        </w:tc>
        <w:tc>
          <w:tcPr>
            <w:tcW w:w="1234" w:type="dxa"/>
          </w:tcPr>
          <w:p w:rsidR="004F5814" w:rsidRDefault="00407F89">
            <w:r>
              <w:t>Body</w:t>
            </w:r>
          </w:p>
        </w:tc>
        <w:tc>
          <w:tcPr>
            <w:tcW w:w="1234" w:type="dxa"/>
          </w:tcPr>
          <w:p w:rsidR="004F5814" w:rsidRDefault="00407F89">
            <w:r>
              <w:t>Auth Needed</w:t>
            </w:r>
          </w:p>
        </w:tc>
        <w:tc>
          <w:tcPr>
            <w:tcW w:w="1234" w:type="dxa"/>
          </w:tcPr>
          <w:p w:rsidR="004F5814" w:rsidRDefault="00407F89">
            <w:r>
              <w:t>Expected Result</w:t>
            </w:r>
          </w:p>
        </w:tc>
      </w:tr>
      <w:tr w:rsidR="004F5814" w:rsidTr="003679E1">
        <w:tc>
          <w:tcPr>
            <w:tcW w:w="1234" w:type="dxa"/>
          </w:tcPr>
          <w:p w:rsidR="004F5814" w:rsidRDefault="00407F89">
            <w:r>
              <w:t>1</w:t>
            </w:r>
          </w:p>
        </w:tc>
        <w:tc>
          <w:tcPr>
            <w:tcW w:w="1234" w:type="dxa"/>
          </w:tcPr>
          <w:p w:rsidR="004F5814" w:rsidRDefault="00407F89">
            <w:r>
              <w:t>Register new user</w:t>
            </w:r>
          </w:p>
        </w:tc>
        <w:tc>
          <w:tcPr>
            <w:tcW w:w="1234" w:type="dxa"/>
          </w:tcPr>
          <w:p w:rsidR="004F5814" w:rsidRDefault="00407F89">
            <w:r>
              <w:t>POST</w:t>
            </w:r>
          </w:p>
        </w:tc>
        <w:tc>
          <w:tcPr>
            <w:tcW w:w="1234" w:type="dxa"/>
          </w:tcPr>
          <w:p w:rsidR="004F5814" w:rsidRDefault="00407F89">
            <w:r>
              <w:t>/api/auth/register</w:t>
            </w:r>
          </w:p>
        </w:tc>
        <w:tc>
          <w:tcPr>
            <w:tcW w:w="1234" w:type="dxa"/>
          </w:tcPr>
          <w:p w:rsidR="004F5814" w:rsidRDefault="00407F89">
            <w:r>
              <w:t>{ "name": "Test User", "email": "test@example.com", "password": "mypassword123" }</w:t>
            </w:r>
          </w:p>
        </w:tc>
        <w:tc>
          <w:tcPr>
            <w:tcW w:w="1234" w:type="dxa"/>
          </w:tcPr>
          <w:p w:rsidR="004F5814" w:rsidRDefault="00407F89">
            <w:r>
              <w:t>No</w:t>
            </w:r>
          </w:p>
        </w:tc>
        <w:tc>
          <w:tcPr>
            <w:tcW w:w="1234" w:type="dxa"/>
          </w:tcPr>
          <w:p w:rsidR="004F5814" w:rsidRDefault="00407F89">
            <w:r>
              <w:t>Returns user details + token</w:t>
            </w:r>
          </w:p>
        </w:tc>
      </w:tr>
      <w:tr w:rsidR="004F5814" w:rsidTr="003679E1">
        <w:tc>
          <w:tcPr>
            <w:tcW w:w="1234" w:type="dxa"/>
          </w:tcPr>
          <w:p w:rsidR="004F5814" w:rsidRDefault="00407F89">
            <w:r>
              <w:t>2</w:t>
            </w:r>
          </w:p>
        </w:tc>
        <w:tc>
          <w:tcPr>
            <w:tcW w:w="1234" w:type="dxa"/>
          </w:tcPr>
          <w:p w:rsidR="004F5814" w:rsidRDefault="00407F89">
            <w:r>
              <w:t>Login user</w:t>
            </w:r>
          </w:p>
        </w:tc>
        <w:tc>
          <w:tcPr>
            <w:tcW w:w="1234" w:type="dxa"/>
          </w:tcPr>
          <w:p w:rsidR="004F5814" w:rsidRDefault="00407F89">
            <w:r>
              <w:t>POST</w:t>
            </w:r>
          </w:p>
        </w:tc>
        <w:tc>
          <w:tcPr>
            <w:tcW w:w="1234" w:type="dxa"/>
          </w:tcPr>
          <w:p w:rsidR="004F5814" w:rsidRDefault="00407F89">
            <w:r>
              <w:t>/api/auth/login</w:t>
            </w:r>
          </w:p>
        </w:tc>
        <w:tc>
          <w:tcPr>
            <w:tcW w:w="1234" w:type="dxa"/>
          </w:tcPr>
          <w:p w:rsidR="004F5814" w:rsidRDefault="00407F89">
            <w:r>
              <w:t>{ "email": "test@example.com", "password": "mypassword123" }</w:t>
            </w:r>
          </w:p>
        </w:tc>
        <w:tc>
          <w:tcPr>
            <w:tcW w:w="1234" w:type="dxa"/>
          </w:tcPr>
          <w:p w:rsidR="004F5814" w:rsidRDefault="00407F89">
            <w:r>
              <w:t>No</w:t>
            </w:r>
          </w:p>
        </w:tc>
        <w:tc>
          <w:tcPr>
            <w:tcW w:w="1234" w:type="dxa"/>
          </w:tcPr>
          <w:p w:rsidR="004F5814" w:rsidRDefault="00407F89">
            <w:r>
              <w:t>Returns user details + token</w:t>
            </w:r>
          </w:p>
        </w:tc>
      </w:tr>
    </w:tbl>
    <w:p w:rsidR="004F5814" w:rsidRDefault="00407F89">
      <w:pPr>
        <w:pStyle w:val="Heading1"/>
      </w:pPr>
      <w:r>
        <w:t>🔹</w:t>
      </w:r>
      <w:r>
        <w:t xml:space="preserve"> User CRUD (Requires Token)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172"/>
        <w:gridCol w:w="1189"/>
        <w:gridCol w:w="1693"/>
        <w:gridCol w:w="1210"/>
        <w:gridCol w:w="1179"/>
        <w:gridCol w:w="1341"/>
      </w:tblGrid>
      <w:tr w:rsidR="004F5814" w:rsidTr="003679E1">
        <w:tc>
          <w:tcPr>
            <w:tcW w:w="1234" w:type="dxa"/>
          </w:tcPr>
          <w:p w:rsidR="004F5814" w:rsidRDefault="00407F89">
            <w:r>
              <w:t>#</w:t>
            </w:r>
          </w:p>
        </w:tc>
        <w:tc>
          <w:tcPr>
            <w:tcW w:w="1234" w:type="dxa"/>
          </w:tcPr>
          <w:p w:rsidR="004F5814" w:rsidRDefault="00407F89">
            <w:r>
              <w:t>Action</w:t>
            </w:r>
          </w:p>
        </w:tc>
        <w:tc>
          <w:tcPr>
            <w:tcW w:w="1234" w:type="dxa"/>
          </w:tcPr>
          <w:p w:rsidR="004F5814" w:rsidRDefault="00407F89">
            <w:r>
              <w:t>Method</w:t>
            </w:r>
          </w:p>
        </w:tc>
        <w:tc>
          <w:tcPr>
            <w:tcW w:w="1234" w:type="dxa"/>
          </w:tcPr>
          <w:p w:rsidR="004F5814" w:rsidRDefault="00407F89">
            <w:r>
              <w:t>URL</w:t>
            </w:r>
          </w:p>
        </w:tc>
        <w:tc>
          <w:tcPr>
            <w:tcW w:w="1234" w:type="dxa"/>
          </w:tcPr>
          <w:p w:rsidR="004F5814" w:rsidRDefault="00407F89">
            <w:r>
              <w:t>Body</w:t>
            </w:r>
          </w:p>
        </w:tc>
        <w:tc>
          <w:tcPr>
            <w:tcW w:w="1234" w:type="dxa"/>
          </w:tcPr>
          <w:p w:rsidR="004F5814" w:rsidRDefault="00407F89">
            <w:r>
              <w:t>Auth Needed</w:t>
            </w:r>
          </w:p>
        </w:tc>
        <w:tc>
          <w:tcPr>
            <w:tcW w:w="1234" w:type="dxa"/>
          </w:tcPr>
          <w:p w:rsidR="004F5814" w:rsidRDefault="00407F89">
            <w:r>
              <w:t>Expected Result</w:t>
            </w:r>
          </w:p>
        </w:tc>
      </w:tr>
      <w:tr w:rsidR="004F5814" w:rsidTr="003679E1">
        <w:tc>
          <w:tcPr>
            <w:tcW w:w="1234" w:type="dxa"/>
          </w:tcPr>
          <w:p w:rsidR="004F5814" w:rsidRDefault="00407F89">
            <w:r>
              <w:t>3</w:t>
            </w:r>
          </w:p>
        </w:tc>
        <w:tc>
          <w:tcPr>
            <w:tcW w:w="1234" w:type="dxa"/>
          </w:tcPr>
          <w:p w:rsidR="004F5814" w:rsidRDefault="00407F89">
            <w:r>
              <w:t>Get all users</w:t>
            </w:r>
          </w:p>
        </w:tc>
        <w:tc>
          <w:tcPr>
            <w:tcW w:w="1234" w:type="dxa"/>
          </w:tcPr>
          <w:p w:rsidR="004F5814" w:rsidRDefault="00407F89">
            <w:r>
              <w:t>GET</w:t>
            </w:r>
          </w:p>
        </w:tc>
        <w:tc>
          <w:tcPr>
            <w:tcW w:w="1234" w:type="dxa"/>
          </w:tcPr>
          <w:p w:rsidR="004F5814" w:rsidRDefault="00407F89">
            <w:r>
              <w:t>/api/users</w:t>
            </w:r>
          </w:p>
        </w:tc>
        <w:tc>
          <w:tcPr>
            <w:tcW w:w="1234" w:type="dxa"/>
          </w:tcPr>
          <w:p w:rsidR="004F5814" w:rsidRDefault="00407F89">
            <w:r>
              <w:t>-</w:t>
            </w:r>
          </w:p>
        </w:tc>
        <w:tc>
          <w:tcPr>
            <w:tcW w:w="1234" w:type="dxa"/>
          </w:tcPr>
          <w:p w:rsidR="004F5814" w:rsidRDefault="00407F89">
            <w:r>
              <w:t>Yes</w:t>
            </w:r>
          </w:p>
        </w:tc>
        <w:tc>
          <w:tcPr>
            <w:tcW w:w="1234" w:type="dxa"/>
          </w:tcPr>
          <w:p w:rsidR="004F5814" w:rsidRDefault="00407F89">
            <w:r>
              <w:t>List of users</w:t>
            </w:r>
          </w:p>
        </w:tc>
      </w:tr>
      <w:tr w:rsidR="004F5814" w:rsidTr="003679E1">
        <w:tc>
          <w:tcPr>
            <w:tcW w:w="1234" w:type="dxa"/>
          </w:tcPr>
          <w:p w:rsidR="004F5814" w:rsidRDefault="00407F89">
            <w:r>
              <w:t>4</w:t>
            </w:r>
          </w:p>
        </w:tc>
        <w:tc>
          <w:tcPr>
            <w:tcW w:w="1234" w:type="dxa"/>
          </w:tcPr>
          <w:p w:rsidR="004F5814" w:rsidRDefault="00407F89">
            <w:r>
              <w:t>Get single user</w:t>
            </w:r>
          </w:p>
        </w:tc>
        <w:tc>
          <w:tcPr>
            <w:tcW w:w="1234" w:type="dxa"/>
          </w:tcPr>
          <w:p w:rsidR="004F5814" w:rsidRDefault="00407F89">
            <w:r>
              <w:t>GET</w:t>
            </w:r>
          </w:p>
        </w:tc>
        <w:tc>
          <w:tcPr>
            <w:tcW w:w="1234" w:type="dxa"/>
          </w:tcPr>
          <w:p w:rsidR="004F5814" w:rsidRDefault="00407F89">
            <w:r>
              <w:t>/api/users/{id}</w:t>
            </w:r>
          </w:p>
        </w:tc>
        <w:tc>
          <w:tcPr>
            <w:tcW w:w="1234" w:type="dxa"/>
          </w:tcPr>
          <w:p w:rsidR="004F5814" w:rsidRDefault="00407F89">
            <w:r>
              <w:t>-</w:t>
            </w:r>
          </w:p>
        </w:tc>
        <w:tc>
          <w:tcPr>
            <w:tcW w:w="1234" w:type="dxa"/>
          </w:tcPr>
          <w:p w:rsidR="004F5814" w:rsidRDefault="00407F89">
            <w:r>
              <w:t>Yes</w:t>
            </w:r>
          </w:p>
        </w:tc>
        <w:tc>
          <w:tcPr>
            <w:tcW w:w="1234" w:type="dxa"/>
          </w:tcPr>
          <w:p w:rsidR="004F5814" w:rsidRDefault="00407F89">
            <w:r>
              <w:t>User object</w:t>
            </w:r>
          </w:p>
        </w:tc>
      </w:tr>
      <w:tr w:rsidR="004F5814" w:rsidTr="003679E1">
        <w:tc>
          <w:tcPr>
            <w:tcW w:w="1234" w:type="dxa"/>
          </w:tcPr>
          <w:p w:rsidR="004F5814" w:rsidRDefault="00407F89">
            <w:r>
              <w:t>5</w:t>
            </w:r>
          </w:p>
        </w:tc>
        <w:tc>
          <w:tcPr>
            <w:tcW w:w="1234" w:type="dxa"/>
          </w:tcPr>
          <w:p w:rsidR="004F5814" w:rsidRDefault="00407F89">
            <w:r>
              <w:t>Update user</w:t>
            </w:r>
          </w:p>
        </w:tc>
        <w:tc>
          <w:tcPr>
            <w:tcW w:w="1234" w:type="dxa"/>
          </w:tcPr>
          <w:p w:rsidR="004F5814" w:rsidRDefault="00407F89">
            <w:r>
              <w:t>PUT</w:t>
            </w:r>
          </w:p>
        </w:tc>
        <w:tc>
          <w:tcPr>
            <w:tcW w:w="1234" w:type="dxa"/>
          </w:tcPr>
          <w:p w:rsidR="004F5814" w:rsidRDefault="00407F89">
            <w:r>
              <w:t>/api/users/{id}</w:t>
            </w:r>
          </w:p>
        </w:tc>
        <w:tc>
          <w:tcPr>
            <w:tcW w:w="1234" w:type="dxa"/>
          </w:tcPr>
          <w:p w:rsidR="004F5814" w:rsidRDefault="00407F89">
            <w:r>
              <w:t>{ "name": "Updated User", "role": "admin" }</w:t>
            </w:r>
          </w:p>
        </w:tc>
        <w:tc>
          <w:tcPr>
            <w:tcW w:w="1234" w:type="dxa"/>
          </w:tcPr>
          <w:p w:rsidR="004F5814" w:rsidRDefault="00407F89">
            <w:r>
              <w:t>Yes</w:t>
            </w:r>
          </w:p>
        </w:tc>
        <w:tc>
          <w:tcPr>
            <w:tcW w:w="1234" w:type="dxa"/>
          </w:tcPr>
          <w:p w:rsidR="004F5814" w:rsidRDefault="00407F89">
            <w:r>
              <w:t>Updated user</w:t>
            </w:r>
          </w:p>
        </w:tc>
      </w:tr>
      <w:tr w:rsidR="004F5814" w:rsidTr="003679E1">
        <w:tc>
          <w:tcPr>
            <w:tcW w:w="1234" w:type="dxa"/>
          </w:tcPr>
          <w:p w:rsidR="004F5814" w:rsidRDefault="00407F89">
            <w:r>
              <w:t>6</w:t>
            </w:r>
          </w:p>
        </w:tc>
        <w:tc>
          <w:tcPr>
            <w:tcW w:w="1234" w:type="dxa"/>
          </w:tcPr>
          <w:p w:rsidR="004F5814" w:rsidRDefault="00407F89">
            <w:r>
              <w:t>Delete user</w:t>
            </w:r>
          </w:p>
        </w:tc>
        <w:tc>
          <w:tcPr>
            <w:tcW w:w="1234" w:type="dxa"/>
          </w:tcPr>
          <w:p w:rsidR="004F5814" w:rsidRDefault="00407F89">
            <w:r>
              <w:t>DELETE</w:t>
            </w:r>
          </w:p>
        </w:tc>
        <w:tc>
          <w:tcPr>
            <w:tcW w:w="1234" w:type="dxa"/>
          </w:tcPr>
          <w:p w:rsidR="004F5814" w:rsidRDefault="00407F89">
            <w:r>
              <w:t>/api/users/{id}</w:t>
            </w:r>
          </w:p>
        </w:tc>
        <w:tc>
          <w:tcPr>
            <w:tcW w:w="1234" w:type="dxa"/>
          </w:tcPr>
          <w:p w:rsidR="004F5814" w:rsidRDefault="00407F89">
            <w:r>
              <w:t>-</w:t>
            </w:r>
          </w:p>
        </w:tc>
        <w:tc>
          <w:tcPr>
            <w:tcW w:w="1234" w:type="dxa"/>
          </w:tcPr>
          <w:p w:rsidR="004F5814" w:rsidRDefault="00407F89">
            <w:r>
              <w:t>Yes</w:t>
            </w:r>
          </w:p>
        </w:tc>
        <w:tc>
          <w:tcPr>
            <w:tcW w:w="1234" w:type="dxa"/>
          </w:tcPr>
          <w:p w:rsidR="004F5814" w:rsidRDefault="00407F89">
            <w:r>
              <w:t>User deleted successfully</w:t>
            </w:r>
          </w:p>
        </w:tc>
      </w:tr>
    </w:tbl>
    <w:p w:rsidR="004F5814" w:rsidRDefault="00407F89">
      <w:pPr>
        <w:pStyle w:val="Heading1"/>
      </w:pPr>
      <w:r>
        <w:lastRenderedPageBreak/>
        <w:t>🔹</w:t>
      </w:r>
      <w:r>
        <w:t xml:space="preserve"> Product CRUD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18"/>
        <w:gridCol w:w="1075"/>
        <w:gridCol w:w="2024"/>
        <w:gridCol w:w="1530"/>
        <w:gridCol w:w="1037"/>
        <w:gridCol w:w="1341"/>
      </w:tblGrid>
      <w:tr w:rsidR="004F5814" w:rsidTr="003679E1">
        <w:tc>
          <w:tcPr>
            <w:tcW w:w="1234" w:type="dxa"/>
          </w:tcPr>
          <w:p w:rsidR="004F5814" w:rsidRDefault="00407F89">
            <w:r>
              <w:t>#</w:t>
            </w:r>
          </w:p>
        </w:tc>
        <w:tc>
          <w:tcPr>
            <w:tcW w:w="1234" w:type="dxa"/>
          </w:tcPr>
          <w:p w:rsidR="004F5814" w:rsidRDefault="00407F89">
            <w:r>
              <w:t>Action</w:t>
            </w:r>
          </w:p>
        </w:tc>
        <w:tc>
          <w:tcPr>
            <w:tcW w:w="1234" w:type="dxa"/>
          </w:tcPr>
          <w:p w:rsidR="004F5814" w:rsidRDefault="00407F89">
            <w:r>
              <w:t>Method</w:t>
            </w:r>
          </w:p>
        </w:tc>
        <w:tc>
          <w:tcPr>
            <w:tcW w:w="1234" w:type="dxa"/>
          </w:tcPr>
          <w:p w:rsidR="004F5814" w:rsidRDefault="00407F89">
            <w:r>
              <w:t>URL</w:t>
            </w:r>
          </w:p>
        </w:tc>
        <w:tc>
          <w:tcPr>
            <w:tcW w:w="1234" w:type="dxa"/>
          </w:tcPr>
          <w:p w:rsidR="004F5814" w:rsidRDefault="00407F89">
            <w:r>
              <w:t>Body</w:t>
            </w:r>
          </w:p>
        </w:tc>
        <w:tc>
          <w:tcPr>
            <w:tcW w:w="1234" w:type="dxa"/>
          </w:tcPr>
          <w:p w:rsidR="004F5814" w:rsidRDefault="00407F89">
            <w:r>
              <w:t>Auth Needed</w:t>
            </w:r>
          </w:p>
        </w:tc>
        <w:tc>
          <w:tcPr>
            <w:tcW w:w="1234" w:type="dxa"/>
          </w:tcPr>
          <w:p w:rsidR="004F5814" w:rsidRDefault="00407F89">
            <w:r>
              <w:t>Expected Result</w:t>
            </w:r>
          </w:p>
        </w:tc>
        <w:bookmarkStart w:id="0" w:name="_GoBack"/>
        <w:bookmarkEnd w:id="0"/>
      </w:tr>
      <w:tr w:rsidR="004F5814" w:rsidTr="003679E1">
        <w:tc>
          <w:tcPr>
            <w:tcW w:w="1234" w:type="dxa"/>
          </w:tcPr>
          <w:p w:rsidR="004F5814" w:rsidRDefault="00407F89">
            <w:r>
              <w:t>7</w:t>
            </w:r>
          </w:p>
        </w:tc>
        <w:tc>
          <w:tcPr>
            <w:tcW w:w="1234" w:type="dxa"/>
          </w:tcPr>
          <w:p w:rsidR="004F5814" w:rsidRDefault="00407F89">
            <w:r>
              <w:t>Create product</w:t>
            </w:r>
          </w:p>
        </w:tc>
        <w:tc>
          <w:tcPr>
            <w:tcW w:w="1234" w:type="dxa"/>
          </w:tcPr>
          <w:p w:rsidR="004F5814" w:rsidRDefault="00407F89">
            <w:r>
              <w:t>POST</w:t>
            </w:r>
          </w:p>
        </w:tc>
        <w:tc>
          <w:tcPr>
            <w:tcW w:w="1234" w:type="dxa"/>
          </w:tcPr>
          <w:p w:rsidR="004F5814" w:rsidRDefault="00407F89">
            <w:r>
              <w:t>/api/products</w:t>
            </w:r>
          </w:p>
        </w:tc>
        <w:tc>
          <w:tcPr>
            <w:tcW w:w="1234" w:type="dxa"/>
          </w:tcPr>
          <w:p w:rsidR="004F5814" w:rsidRDefault="00407F89">
            <w:r>
              <w:t>{ "name": "Camping Tent", "description": "2-person waterproof tent", "price": 15000, "stock": 10, "isRental": true, "rentalRates": { "oneWeek": 10, "twoWeeks": 20, "oneMonth": 35 } }</w:t>
            </w:r>
          </w:p>
        </w:tc>
        <w:tc>
          <w:tcPr>
            <w:tcW w:w="1234" w:type="dxa"/>
          </w:tcPr>
          <w:p w:rsidR="004F5814" w:rsidRDefault="00407F89">
            <w:r>
              <w:t>Yes</w:t>
            </w:r>
          </w:p>
        </w:tc>
        <w:tc>
          <w:tcPr>
            <w:tcW w:w="1234" w:type="dxa"/>
          </w:tcPr>
          <w:p w:rsidR="004F5814" w:rsidRDefault="00407F89">
            <w:r>
              <w:t>Returns product</w:t>
            </w:r>
          </w:p>
        </w:tc>
      </w:tr>
      <w:tr w:rsidR="004F5814" w:rsidTr="003679E1">
        <w:tc>
          <w:tcPr>
            <w:tcW w:w="1234" w:type="dxa"/>
          </w:tcPr>
          <w:p w:rsidR="004F5814" w:rsidRDefault="00407F89">
            <w:r>
              <w:t>8</w:t>
            </w:r>
          </w:p>
        </w:tc>
        <w:tc>
          <w:tcPr>
            <w:tcW w:w="1234" w:type="dxa"/>
          </w:tcPr>
          <w:p w:rsidR="004F5814" w:rsidRDefault="00407F89">
            <w:r>
              <w:t>Get all products</w:t>
            </w:r>
          </w:p>
        </w:tc>
        <w:tc>
          <w:tcPr>
            <w:tcW w:w="1234" w:type="dxa"/>
          </w:tcPr>
          <w:p w:rsidR="004F5814" w:rsidRDefault="00407F89">
            <w:r>
              <w:t>GET</w:t>
            </w:r>
          </w:p>
        </w:tc>
        <w:tc>
          <w:tcPr>
            <w:tcW w:w="1234" w:type="dxa"/>
          </w:tcPr>
          <w:p w:rsidR="004F5814" w:rsidRDefault="00407F89">
            <w:r>
              <w:t>/api/products</w:t>
            </w:r>
          </w:p>
        </w:tc>
        <w:tc>
          <w:tcPr>
            <w:tcW w:w="1234" w:type="dxa"/>
          </w:tcPr>
          <w:p w:rsidR="004F5814" w:rsidRDefault="00407F89">
            <w:r>
              <w:t>-</w:t>
            </w:r>
          </w:p>
        </w:tc>
        <w:tc>
          <w:tcPr>
            <w:tcW w:w="1234" w:type="dxa"/>
          </w:tcPr>
          <w:p w:rsidR="004F5814" w:rsidRDefault="00407F89">
            <w:r>
              <w:t>No</w:t>
            </w:r>
          </w:p>
        </w:tc>
        <w:tc>
          <w:tcPr>
            <w:tcW w:w="1234" w:type="dxa"/>
          </w:tcPr>
          <w:p w:rsidR="004F5814" w:rsidRDefault="00407F89">
            <w:r>
              <w:t>List of products</w:t>
            </w:r>
          </w:p>
        </w:tc>
      </w:tr>
      <w:tr w:rsidR="004F5814" w:rsidTr="003679E1">
        <w:tc>
          <w:tcPr>
            <w:tcW w:w="1234" w:type="dxa"/>
          </w:tcPr>
          <w:p w:rsidR="004F5814" w:rsidRDefault="00407F89">
            <w:r>
              <w:t>9</w:t>
            </w:r>
          </w:p>
        </w:tc>
        <w:tc>
          <w:tcPr>
            <w:tcW w:w="1234" w:type="dxa"/>
          </w:tcPr>
          <w:p w:rsidR="004F5814" w:rsidRDefault="00407F89">
            <w:r>
              <w:t>Get single product</w:t>
            </w:r>
          </w:p>
        </w:tc>
        <w:tc>
          <w:tcPr>
            <w:tcW w:w="1234" w:type="dxa"/>
          </w:tcPr>
          <w:p w:rsidR="004F5814" w:rsidRDefault="00407F89">
            <w:r>
              <w:t>GET</w:t>
            </w:r>
          </w:p>
        </w:tc>
        <w:tc>
          <w:tcPr>
            <w:tcW w:w="1234" w:type="dxa"/>
          </w:tcPr>
          <w:p w:rsidR="004F5814" w:rsidRDefault="00407F89">
            <w:r>
              <w:t>/api/products/{id}</w:t>
            </w:r>
          </w:p>
        </w:tc>
        <w:tc>
          <w:tcPr>
            <w:tcW w:w="1234" w:type="dxa"/>
          </w:tcPr>
          <w:p w:rsidR="004F5814" w:rsidRDefault="00407F89">
            <w:r>
              <w:t>-</w:t>
            </w:r>
          </w:p>
        </w:tc>
        <w:tc>
          <w:tcPr>
            <w:tcW w:w="1234" w:type="dxa"/>
          </w:tcPr>
          <w:p w:rsidR="004F5814" w:rsidRDefault="00407F89">
            <w:r>
              <w:t>No</w:t>
            </w:r>
          </w:p>
        </w:tc>
        <w:tc>
          <w:tcPr>
            <w:tcW w:w="1234" w:type="dxa"/>
          </w:tcPr>
          <w:p w:rsidR="004F5814" w:rsidRDefault="00407F89">
            <w:r>
              <w:t>Product object</w:t>
            </w:r>
          </w:p>
        </w:tc>
      </w:tr>
      <w:tr w:rsidR="004F5814" w:rsidTr="003679E1">
        <w:tc>
          <w:tcPr>
            <w:tcW w:w="1234" w:type="dxa"/>
          </w:tcPr>
          <w:p w:rsidR="004F5814" w:rsidRDefault="00407F89">
            <w:r>
              <w:t>10</w:t>
            </w:r>
          </w:p>
        </w:tc>
        <w:tc>
          <w:tcPr>
            <w:tcW w:w="1234" w:type="dxa"/>
          </w:tcPr>
          <w:p w:rsidR="004F5814" w:rsidRDefault="00407F89">
            <w:r>
              <w:t>Update product</w:t>
            </w:r>
          </w:p>
        </w:tc>
        <w:tc>
          <w:tcPr>
            <w:tcW w:w="1234" w:type="dxa"/>
          </w:tcPr>
          <w:p w:rsidR="004F5814" w:rsidRDefault="00407F89">
            <w:r>
              <w:t>PUT</w:t>
            </w:r>
          </w:p>
        </w:tc>
        <w:tc>
          <w:tcPr>
            <w:tcW w:w="1234" w:type="dxa"/>
          </w:tcPr>
          <w:p w:rsidR="004F5814" w:rsidRDefault="00407F89">
            <w:r>
              <w:t>/api/products/{id}</w:t>
            </w:r>
          </w:p>
        </w:tc>
        <w:tc>
          <w:tcPr>
            <w:tcW w:w="1234" w:type="dxa"/>
          </w:tcPr>
          <w:p w:rsidR="004F5814" w:rsidRDefault="00407F89">
            <w:r>
              <w:t>{ "price": 16000, "stock": 8 }</w:t>
            </w:r>
          </w:p>
        </w:tc>
        <w:tc>
          <w:tcPr>
            <w:tcW w:w="1234" w:type="dxa"/>
          </w:tcPr>
          <w:p w:rsidR="004F5814" w:rsidRDefault="00407F89">
            <w:r>
              <w:t>Yes</w:t>
            </w:r>
          </w:p>
        </w:tc>
        <w:tc>
          <w:tcPr>
            <w:tcW w:w="1234" w:type="dxa"/>
          </w:tcPr>
          <w:p w:rsidR="004F5814" w:rsidRDefault="00407F89">
            <w:r>
              <w:t>Updated product</w:t>
            </w:r>
          </w:p>
        </w:tc>
      </w:tr>
      <w:tr w:rsidR="004F5814" w:rsidTr="003679E1">
        <w:tc>
          <w:tcPr>
            <w:tcW w:w="1234" w:type="dxa"/>
          </w:tcPr>
          <w:p w:rsidR="004F5814" w:rsidRDefault="00407F89">
            <w:r>
              <w:t>11</w:t>
            </w:r>
          </w:p>
        </w:tc>
        <w:tc>
          <w:tcPr>
            <w:tcW w:w="1234" w:type="dxa"/>
          </w:tcPr>
          <w:p w:rsidR="004F5814" w:rsidRDefault="00407F89">
            <w:r>
              <w:t>Delete product</w:t>
            </w:r>
          </w:p>
        </w:tc>
        <w:tc>
          <w:tcPr>
            <w:tcW w:w="1234" w:type="dxa"/>
          </w:tcPr>
          <w:p w:rsidR="004F5814" w:rsidRDefault="00407F89">
            <w:r>
              <w:t>DELETE</w:t>
            </w:r>
          </w:p>
        </w:tc>
        <w:tc>
          <w:tcPr>
            <w:tcW w:w="1234" w:type="dxa"/>
          </w:tcPr>
          <w:p w:rsidR="004F5814" w:rsidRDefault="00407F89">
            <w:r>
              <w:t>/api/products/{id}</w:t>
            </w:r>
          </w:p>
        </w:tc>
        <w:tc>
          <w:tcPr>
            <w:tcW w:w="1234" w:type="dxa"/>
          </w:tcPr>
          <w:p w:rsidR="004F5814" w:rsidRDefault="00407F89">
            <w:r>
              <w:t>-</w:t>
            </w:r>
          </w:p>
        </w:tc>
        <w:tc>
          <w:tcPr>
            <w:tcW w:w="1234" w:type="dxa"/>
          </w:tcPr>
          <w:p w:rsidR="004F5814" w:rsidRDefault="00407F89">
            <w:r>
              <w:t>Yes</w:t>
            </w:r>
          </w:p>
        </w:tc>
        <w:tc>
          <w:tcPr>
            <w:tcW w:w="1234" w:type="dxa"/>
          </w:tcPr>
          <w:p w:rsidR="004F5814" w:rsidRDefault="00407F89">
            <w:r>
              <w:t>Product deleted successfully</w:t>
            </w:r>
          </w:p>
        </w:tc>
      </w:tr>
    </w:tbl>
    <w:p w:rsidR="00407F89" w:rsidRDefault="00407F89"/>
    <w:sectPr w:rsidR="00407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9E1"/>
    <w:rsid w:val="00407F89"/>
    <w:rsid w:val="004F58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E18C96-E28E-4EEE-9B67-74B81387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EF1DE8-9923-44F5-B4B9-2B911707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Ahad Tariq</cp:lastModifiedBy>
  <cp:revision>3</cp:revision>
  <dcterms:created xsi:type="dcterms:W3CDTF">2013-12-23T23:15:00Z</dcterms:created>
  <dcterms:modified xsi:type="dcterms:W3CDTF">2025-09-11T14:49:00Z</dcterms:modified>
  <cp:category/>
</cp:coreProperties>
</file>